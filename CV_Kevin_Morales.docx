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Analista de Datos</w:t>
        <w:br/>
      </w:r>
    </w:p>
    <w:p>
      <w:pPr>
        <w:jc w:val="center"/>
      </w:pPr>
      <w:r>
        <w:rPr>
          <w:sz w:val="28"/>
        </w:rPr>
        <w:t>Kevin Morales</w:t>
      </w:r>
    </w:p>
    <w:p>
      <w:pPr>
        <w:jc w:val="center"/>
      </w:pPr>
      <w:r>
        <w:t>leo_021094@hotmail.com | Mixco, Guatemala | LinkedIn: linkedin.com/in/kevin-morales-1a474a207 | Disponibilidad para Reubicación: Sí</w:t>
      </w:r>
    </w:p>
    <w:p>
      <w:pPr>
        <w:pStyle w:val="Heading1"/>
      </w:pPr>
      <w:r>
        <w:br/>
        <w:t>Perfil Profesional</w:t>
      </w:r>
    </w:p>
    <w:p>
      <w:r>
        <w:t>Soy un profesional con más de 6 años de experiencia en análisis de datos y gestión de procesos financieros, con un enfoque en la optimización y precisión en la administración de cuentas. He demostrado habilidades de liderazgo y formación de equipos en entornos dinámicos, manejando herramientas avanzadas como Excel y SQL. Además, cuento con una certificación Lean Six Sigma Yellow Belt, lo que me capacita para implementar mejoras continuas en procesos operativos. Estoy orientado a la resolución de problemas y la satisfacción del cliente, lo que me posiciona como un candidato ideal para roles de análisis de datos y optimización de procesos.</w:t>
      </w:r>
    </w:p>
    <w:p>
      <w:pPr>
        <w:pStyle w:val="Heading1"/>
      </w:pPr>
      <w:r>
        <w:br/>
        <w:t>Herramientas y Tecnologías</w:t>
      </w:r>
    </w:p>
    <w:p>
      <w:r>
        <w:t>- Excel Avanzado</w:t>
        <w:br/>
        <w:t>- SQL</w:t>
        <w:br/>
        <w:t>- Python (pandas, numpy, matplotlib)</w:t>
        <w:br/>
        <w:t>- Tableau (Diseño de tableros, KPIs)</w:t>
        <w:br/>
        <w:t>- Lean Six Sigma – Yellow Belt</w:t>
      </w:r>
    </w:p>
    <w:p>
      <w:pPr>
        <w:pStyle w:val="Heading1"/>
      </w:pPr>
      <w:r>
        <w:br/>
        <w:t>Habilidades</w:t>
      </w:r>
    </w:p>
    <w:p>
      <w:r>
        <w:t>- Trabajo en equipo</w:t>
        <w:br/>
        <w:t>- Comunicativo</w:t>
        <w:br/>
        <w:t>- Orientación al cliente</w:t>
        <w:br/>
        <w:t>- Pensamiento analítico</w:t>
        <w:br/>
        <w:t>- Integración de procesos</w:t>
        <w:br/>
        <w:t>- Mejora continua</w:t>
        <w:br/>
        <w:t>- Gestión del tiempo</w:t>
      </w:r>
    </w:p>
    <w:p>
      <w:pPr>
        <w:pStyle w:val="Heading1"/>
      </w:pPr>
      <w:r>
        <w:br/>
        <w:t>Experiencia Profesional</w:t>
      </w:r>
    </w:p>
    <w:p>
      <w:pPr>
        <w:pStyle w:val="Heading2"/>
      </w:pPr>
      <w:r>
        <w:t>Especialista en Facturación - HCL Technologies</w:t>
      </w:r>
    </w:p>
    <w:p>
      <w:r>
        <w:t>Julio 2021 - Presente | Guatemala, Guatemala</w:t>
      </w:r>
    </w:p>
    <w:p>
      <w:pPr>
        <w:pStyle w:val="ListBullet"/>
      </w:pPr>
      <w:r>
        <w:t>Gestioné cuentas asignadas para la recepción de datos y creación de paquetes de facturación.</w:t>
      </w:r>
    </w:p>
    <w:p>
      <w:pPr>
        <w:pStyle w:val="ListBullet"/>
      </w:pPr>
      <w:r>
        <w:t>Garanté la precisión y puntualidad en la creación y entrega de facturas personalizadas según especificaciones contractuales.</w:t>
      </w:r>
    </w:p>
    <w:p>
      <w:pPr>
        <w:pStyle w:val="ListBullet"/>
      </w:pPr>
      <w:r>
        <w:t>Colaboré directamente con clientes internos y externos para resolver problemas de facturación y asegurar la satisfacción del cliente.</w:t>
      </w:r>
    </w:p>
    <w:p>
      <w:pPr>
        <w:pStyle w:val="Heading2"/>
      </w:pPr>
      <w:r>
        <w:t>Administrador de Arrendamientos y SME - HCL Technologies</w:t>
      </w:r>
    </w:p>
    <w:p>
      <w:r>
        <w:t>2019 - 2021 | Guatemala, Guatemala</w:t>
      </w:r>
    </w:p>
    <w:p>
      <w:pPr>
        <w:pStyle w:val="ListBullet"/>
      </w:pPr>
      <w:r>
        <w:t>Identifiqué problemas en la presentación y facturación de pedidos.</w:t>
      </w:r>
    </w:p>
    <w:p>
      <w:pPr>
        <w:pStyle w:val="ListBullet"/>
      </w:pPr>
      <w:r>
        <w:t>Formé y mentoreé a asociados en estrategias y técnicas orientadas al rendimiento.</w:t>
      </w:r>
    </w:p>
    <w:p>
      <w:pPr>
        <w:pStyle w:val="ListBullet"/>
      </w:pPr>
      <w:r>
        <w:t>Generé reportes financieros diarios y resolví discrepancias de facturación en coordinación con empresas de leasing.</w:t>
      </w:r>
    </w:p>
    <w:p>
      <w:pPr>
        <w:pStyle w:val="Heading2"/>
      </w:pPr>
      <w:r>
        <w:t>Cobrador - Capgemini</w:t>
      </w:r>
    </w:p>
    <w:p>
      <w:r>
        <w:t>2018 - 2019 | Guatemala, Guatemala</w:t>
      </w:r>
    </w:p>
    <w:p>
      <w:pPr>
        <w:pStyle w:val="ListBullet"/>
      </w:pPr>
      <w:r>
        <w:t>Respondí a consultas de clientes sobre facturas vencidas y pagos.</w:t>
      </w:r>
    </w:p>
    <w:p>
      <w:pPr>
        <w:pStyle w:val="ListBullet"/>
      </w:pPr>
      <w:r>
        <w:t>Gestioné promesas de pago y planes de pago para clientes, asegurando la continuidad del servicio.</w:t>
      </w:r>
    </w:p>
    <w:p>
      <w:pPr>
        <w:pStyle w:val="Heading2"/>
      </w:pPr>
      <w:r>
        <w:t>Facturador - Telus International</w:t>
      </w:r>
    </w:p>
    <w:p>
      <w:r>
        <w:t>2017 - 2018 | Guatemala, Guatemala</w:t>
      </w:r>
    </w:p>
    <w:p>
      <w:pPr>
        <w:pStyle w:val="ListBullet"/>
      </w:pPr>
      <w:r>
        <w:t>Verifiqué mensualmente lecturas de gas y energía para asegurar la facturación correcta.</w:t>
      </w:r>
    </w:p>
    <w:p>
      <w:pPr>
        <w:pStyle w:val="ListBullet"/>
      </w:pPr>
      <w:r>
        <w:t>Expliqué proyectos especiales de energía limpia y su impacto en la facturación.</w:t>
      </w:r>
    </w:p>
    <w:p>
      <w:pPr>
        <w:pStyle w:val="Heading2"/>
      </w:pPr>
      <w:r>
        <w:t>Supervisor - Allied Global</w:t>
      </w:r>
    </w:p>
    <w:p>
      <w:r>
        <w:t>2014 - 2016 | Guatemala, Guatemala</w:t>
      </w:r>
    </w:p>
    <w:p>
      <w:pPr>
        <w:pStyle w:val="ListBullet"/>
      </w:pPr>
      <w:r>
        <w:t>Respondí a solicitudes de productos y servicios y resolví problemas técnicos para mejorar la satisfacción del cliente.</w:t>
      </w:r>
    </w:p>
    <w:p>
      <w:pPr>
        <w:pStyle w:val="Heading1"/>
      </w:pPr>
      <w:r>
        <w:br/>
        <w:t>Proyectos Relevantes</w:t>
      </w:r>
    </w:p>
    <w:p>
      <w:pPr>
        <w:pStyle w:val="ListBullet"/>
      </w:pPr>
      <w:r>
        <w:t>Optimización del Proceso de Facturación: Implementé un sistema automatizado de facturación que redujo errores en un 15% utilizando Excel avanzado y macros.</w:t>
      </w:r>
    </w:p>
    <w:p>
      <w:pPr>
        <w:pStyle w:val="ListBullet"/>
      </w:pPr>
      <w:r>
        <w:t>Análisis de Datos para Mejora en la Cobranza: Utilicé SQL y Python para analizar patrones de pago de clientes, mejorando la tasa de recuperación en un 20%.</w:t>
      </w:r>
    </w:p>
    <w:p>
      <w:pPr>
        <w:pStyle w:val="ListBullet"/>
      </w:pPr>
      <w:r>
        <w:t>Desarrollo de Tableros de Control para Monitoreo de KPIs: Creé tableros en Tableau para monitorear KPIs clave, lo que permitió a la gerencia tomar decisiones más informadas.</w:t>
      </w:r>
    </w:p>
    <w:p>
      <w:pPr>
        <w:pStyle w:val="Heading1"/>
      </w:pPr>
      <w:r>
        <w:br/>
        <w:t>Educación y Formación Académica</w:t>
      </w:r>
    </w:p>
    <w:p>
      <w:r>
        <w:t>Isea Educación a Distancia</w:t>
        <w:br/>
        <w:t>Guatemala, Guatemala</w:t>
      </w:r>
    </w:p>
    <w:p>
      <w:pPr>
        <w:pStyle w:val="Heading1"/>
      </w:pPr>
      <w:r>
        <w:br/>
        <w:t>Idiomas</w:t>
      </w:r>
    </w:p>
    <w:p>
      <w:r>
        <w:t>- Español (Nativo)</w:t>
        <w:br/>
        <w:t>- Inglés (Fluido)</w:t>
        <w:br/>
        <w:t>- Francés (En aprendizaje)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