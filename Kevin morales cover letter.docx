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82EE3" w14:textId="77777777" w:rsidR="006D6E40" w:rsidRDefault="00B42C15">
      <w:r>
        <w:t>Pathway Services Inc.</w:t>
      </w:r>
      <w:r>
        <w:br/>
        <w:t>Broken Arrow, OK 74012</w:t>
      </w:r>
      <w:r>
        <w:br/>
        <w:t>Arrow OK, USA</w:t>
      </w:r>
    </w:p>
    <w:p w14:paraId="45DBB293" w14:textId="77777777" w:rsidR="006D6E40" w:rsidRDefault="00B42C15">
      <w:r>
        <w:t>27/08/2024</w:t>
      </w:r>
    </w:p>
    <w:p w14:paraId="185E91C3" w14:textId="495511C6" w:rsidR="006D6E40" w:rsidRDefault="00B42C15">
      <w:r>
        <w:t>Estimado/a</w:t>
      </w:r>
      <w:r>
        <w:t>:</w:t>
      </w:r>
    </w:p>
    <w:p w14:paraId="7F0AAFF1" w14:textId="77777777" w:rsidR="006D6E40" w:rsidRPr="00B42C15" w:rsidRDefault="00B42C15">
      <w:pPr>
        <w:jc w:val="both"/>
        <w:rPr>
          <w:lang w:val="es-GT"/>
        </w:rPr>
      </w:pPr>
      <w:r w:rsidRPr="00B42C15">
        <w:rPr>
          <w:lang w:val="es-GT"/>
        </w:rPr>
        <w:t xml:space="preserve">Me dirijo a usted para expresar mi interés en la posición de Analista de Datos que [Nombre de la Empresa] ha publicado recientemente. Con más de 6 </w:t>
      </w:r>
      <w:r w:rsidRPr="00B42C15">
        <w:rPr>
          <w:lang w:val="es-GT"/>
        </w:rPr>
        <w:t>años de experiencia en el análisis de datos y gestión de procesos financieros, creo que poseo las habilidades técnicas y la capacidad para contribuir de manera efectiva al equipo de [Nombre de la Empresa].</w:t>
      </w:r>
    </w:p>
    <w:p w14:paraId="580CA30A" w14:textId="77777777" w:rsidR="006D6E40" w:rsidRPr="00B42C15" w:rsidRDefault="00B42C15">
      <w:pPr>
        <w:jc w:val="both"/>
        <w:rPr>
          <w:lang w:val="es-GT"/>
        </w:rPr>
      </w:pPr>
      <w:r w:rsidRPr="00B42C15">
        <w:rPr>
          <w:lang w:val="es-GT"/>
        </w:rPr>
        <w:t>Durante mi tiempo en HCL Technologies fui responsable de la precisión y puntualidad en la creación de facturas personalizadas, colaborando estrechamente con clientes internos y externos para asegurar su satisfacción. Esta experiencia me ha permitido desarrollar habilidades analíticas avanzadas y una gran atención al detalle, fundamentales para cualquier rol en análisis de datos.</w:t>
      </w:r>
    </w:p>
    <w:p w14:paraId="77D7A573" w14:textId="77777777" w:rsidR="006D6E40" w:rsidRPr="00B42C15" w:rsidRDefault="00B42C15">
      <w:pPr>
        <w:jc w:val="both"/>
        <w:rPr>
          <w:lang w:val="es-GT"/>
        </w:rPr>
      </w:pPr>
      <w:r w:rsidRPr="00B42C15">
        <w:rPr>
          <w:lang w:val="es-GT"/>
        </w:rPr>
        <w:t>Mi dominio de herramientas como Python (pandas, NumPy), SQL y herramientas de visualización como Seaborn y Matplotlib, junto con mi certificación Lean Six Sigma, me permiten abordar problemas complejos y optimizar procesos, lo que resulta en mejoras significativas en la eficiencia y la precisión.</w:t>
      </w:r>
    </w:p>
    <w:p w14:paraId="26F31F6B" w14:textId="77777777" w:rsidR="006D6E40" w:rsidRPr="00B42C15" w:rsidRDefault="00B42C15">
      <w:pPr>
        <w:jc w:val="both"/>
        <w:rPr>
          <w:lang w:val="es-GT"/>
        </w:rPr>
      </w:pPr>
      <w:r w:rsidRPr="00B42C15">
        <w:rPr>
          <w:lang w:val="es-GT"/>
        </w:rPr>
        <w:t>Estoy particularmente emocionado por la oportunidad de aplicar mis habilidades en un entorno tan innovador como el de [Nombre de la Empresa] y contribuir al análisis de datos para impulsar decisiones estratégicas y mejorar los procesos internos.</w:t>
      </w:r>
    </w:p>
    <w:p w14:paraId="5809226A" w14:textId="77777777" w:rsidR="006D6E40" w:rsidRPr="00B42C15" w:rsidRDefault="00B42C15">
      <w:pPr>
        <w:jc w:val="both"/>
        <w:rPr>
          <w:lang w:val="es-GT"/>
        </w:rPr>
      </w:pPr>
      <w:r w:rsidRPr="00B42C15">
        <w:rPr>
          <w:lang w:val="es-GT"/>
        </w:rPr>
        <w:t>Agradezco su tiempo y consideración, y quedo a su disposición para discutir cómo puedo contribuir a los objetivos de [Nombre de la Empresa]. Espero poder ampliar los detalles de mi experiencia en una entrevista.</w:t>
      </w:r>
    </w:p>
    <w:p w14:paraId="717A0E7A" w14:textId="77777777" w:rsidR="006D6E40" w:rsidRPr="00B42C15" w:rsidRDefault="00B42C15">
      <w:pPr>
        <w:rPr>
          <w:lang w:val="es-GT"/>
        </w:rPr>
      </w:pPr>
      <w:r w:rsidRPr="00B42C15">
        <w:rPr>
          <w:lang w:val="es-GT"/>
        </w:rPr>
        <w:t>Atentamente,</w:t>
      </w:r>
      <w:r w:rsidRPr="00B42C15">
        <w:rPr>
          <w:lang w:val="es-GT"/>
        </w:rPr>
        <w:br/>
        <w:t>Kevin Morales</w:t>
      </w:r>
    </w:p>
    <w:p w14:paraId="728A5395" w14:textId="77777777" w:rsidR="006D6E40" w:rsidRPr="00B42C15" w:rsidRDefault="00B42C15">
      <w:pPr>
        <w:rPr>
          <w:lang w:val="es-GT"/>
        </w:rPr>
      </w:pPr>
      <w:r w:rsidRPr="00B42C15">
        <w:rPr>
          <w:lang w:val="es-GT"/>
        </w:rPr>
        <w:t>Mixco, Guatemala</w:t>
      </w:r>
      <w:r w:rsidRPr="00B42C15">
        <w:rPr>
          <w:lang w:val="es-GT"/>
        </w:rPr>
        <w:br/>
        <w:t>leo_021094@hotmail.com</w:t>
      </w:r>
    </w:p>
    <w:sectPr w:rsidR="006D6E40" w:rsidRPr="00B42C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6420295">
    <w:abstractNumId w:val="8"/>
  </w:num>
  <w:num w:numId="2" w16cid:durableId="1579364531">
    <w:abstractNumId w:val="6"/>
  </w:num>
  <w:num w:numId="3" w16cid:durableId="872688412">
    <w:abstractNumId w:val="5"/>
  </w:num>
  <w:num w:numId="4" w16cid:durableId="705301385">
    <w:abstractNumId w:val="4"/>
  </w:num>
  <w:num w:numId="5" w16cid:durableId="1715301748">
    <w:abstractNumId w:val="7"/>
  </w:num>
  <w:num w:numId="6" w16cid:durableId="82575770">
    <w:abstractNumId w:val="3"/>
  </w:num>
  <w:num w:numId="7" w16cid:durableId="72899838">
    <w:abstractNumId w:val="2"/>
  </w:num>
  <w:num w:numId="8" w16cid:durableId="507866705">
    <w:abstractNumId w:val="1"/>
  </w:num>
  <w:num w:numId="9" w16cid:durableId="344982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6E40"/>
    <w:rsid w:val="007D05ED"/>
    <w:rsid w:val="00AA1D8D"/>
    <w:rsid w:val="00B42C1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062061"/>
  <w14:defaultImageDpi w14:val="300"/>
  <w15:docId w15:val="{187007BD-5E5B-4D0A-B4A6-7838DE33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Kevin Morales</cp:lastModifiedBy>
  <cp:revision>2</cp:revision>
  <dcterms:created xsi:type="dcterms:W3CDTF">2013-12-23T23:15:00Z</dcterms:created>
  <dcterms:modified xsi:type="dcterms:W3CDTF">2024-08-28T23:14:00Z</dcterms:modified>
  <cp:category/>
</cp:coreProperties>
</file>